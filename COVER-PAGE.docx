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D3" w:rsidRDefault="009468D3" w:rsidP="003D546A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44"/>
          <w:szCs w:val="52"/>
        </w:rPr>
      </w:pPr>
    </w:p>
    <w:p w:rsidR="003D546A" w:rsidRDefault="003D546A" w:rsidP="003D546A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48"/>
          <w:szCs w:val="52"/>
        </w:rPr>
      </w:pPr>
      <w:r w:rsidRPr="003D546A">
        <w:rPr>
          <w:rFonts w:ascii="Arial Black" w:hAnsi="Arial Black"/>
          <w:color w:val="FFFFFF" w:themeColor="background2"/>
          <w:sz w:val="48"/>
          <w:szCs w:val="52"/>
        </w:rPr>
        <w:t xml:space="preserve">PROJECT </w:t>
      </w:r>
    </w:p>
    <w:p w:rsidR="003D546A" w:rsidRDefault="000439B0" w:rsidP="003D546A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48"/>
          <w:szCs w:val="52"/>
        </w:rPr>
      </w:pPr>
      <w:r>
        <w:rPr>
          <w:rFonts w:ascii="Arial Black" w:hAnsi="Arial Black"/>
          <w:noProof/>
          <w:color w:val="FFFFFF" w:themeColor="background2"/>
          <w:sz w:val="44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1847850" cy="173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BAC">
        <w:rPr>
          <w:rFonts w:ascii="Arial Black" w:hAnsi="Arial Black"/>
          <w:noProof/>
          <w:color w:val="FFFFFF" w:themeColor="background2"/>
          <w:sz w:val="48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57.5pt;margin-top:52.9pt;width:387pt;height:110.6pt;z-index:251660288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" strokecolor="white [3212]">
            <v:textbox style="mso-fit-shape-to-text:t">
              <w:txbxContent>
                <w:p w:rsidR="003D546A" w:rsidRPr="003D546A" w:rsidRDefault="003D546A" w:rsidP="003D546A">
                  <w:pPr>
                    <w:spacing w:after="0"/>
                    <w:rPr>
                      <w:rFonts w:ascii="Algerian" w:hAnsi="Algerian"/>
                      <w:sz w:val="48"/>
                    </w:rPr>
                  </w:pPr>
                  <w:r w:rsidRPr="003D546A">
                    <w:rPr>
                      <w:rFonts w:ascii="Algerian" w:hAnsi="Algerian"/>
                      <w:sz w:val="48"/>
                    </w:rPr>
                    <w:t>University of Karachi</w:t>
                  </w:r>
                </w:p>
                <w:p w:rsidR="003D546A" w:rsidRPr="000439B0" w:rsidRDefault="003D546A" w:rsidP="003D546A">
                  <w:pPr>
                    <w:spacing w:after="0"/>
                    <w:rPr>
                      <w:rFonts w:ascii="Bernard MT Condensed" w:hAnsi="Bernard MT Condensed"/>
                      <w:sz w:val="52"/>
                    </w:rPr>
                  </w:pPr>
                  <w:r w:rsidRPr="000439B0">
                    <w:rPr>
                      <w:rFonts w:ascii="Bernard MT Condensed" w:hAnsi="Bernard MT Condensed"/>
                      <w:sz w:val="52"/>
                    </w:rPr>
                    <w:t xml:space="preserve">Department </w:t>
                  </w:r>
                  <w:r w:rsidR="00703F44">
                    <w:rPr>
                      <w:rFonts w:ascii="Bernard MT Condensed" w:hAnsi="Bernard MT Condensed"/>
                      <w:sz w:val="52"/>
                    </w:rPr>
                    <w:t>of Computer S</w:t>
                  </w:r>
                  <w:r w:rsidRPr="000439B0">
                    <w:rPr>
                      <w:rFonts w:ascii="Bernard MT Condensed" w:hAnsi="Bernard MT Condensed"/>
                      <w:sz w:val="52"/>
                    </w:rPr>
                    <w:t>cience</w:t>
                  </w:r>
                </w:p>
              </w:txbxContent>
            </v:textbox>
            <w10:wrap type="square"/>
          </v:shape>
        </w:pict>
      </w:r>
      <w:r w:rsidR="003D546A">
        <w:rPr>
          <w:rFonts w:ascii="Arial Black" w:hAnsi="Arial Black"/>
          <w:color w:val="FFFFFF" w:themeColor="background2"/>
          <w:sz w:val="48"/>
          <w:szCs w:val="52"/>
        </w:rPr>
        <w:t xml:space="preserve">              </w:t>
      </w:r>
      <w:r w:rsidR="003D546A" w:rsidRPr="003D546A">
        <w:rPr>
          <w:rFonts w:ascii="Arial Black" w:hAnsi="Arial Black"/>
          <w:color w:val="FFFFFF" w:themeColor="background2"/>
          <w:sz w:val="48"/>
          <w:szCs w:val="52"/>
        </w:rPr>
        <w:t>REPORT</w:t>
      </w:r>
    </w:p>
    <w:p w:rsidR="000439B0" w:rsidRDefault="000439B0" w:rsidP="000439B0">
      <w:pPr>
        <w:tabs>
          <w:tab w:val="left" w:pos="6132"/>
        </w:tabs>
        <w:spacing w:after="0"/>
        <w:rPr>
          <w:rFonts w:ascii="Arial Black" w:hAnsi="Arial Black"/>
          <w:sz w:val="56"/>
          <w:szCs w:val="52"/>
        </w:rPr>
      </w:pPr>
    </w:p>
    <w:p w:rsidR="003D546A" w:rsidRDefault="00664DD4" w:rsidP="000439B0">
      <w:pPr>
        <w:tabs>
          <w:tab w:val="left" w:pos="6132"/>
        </w:tabs>
        <w:spacing w:after="0"/>
        <w:jc w:val="center"/>
        <w:rPr>
          <w:rFonts w:ascii="Elephant" w:hAnsi="Elephant"/>
          <w:sz w:val="96"/>
          <w:szCs w:val="52"/>
          <w:u w:val="double"/>
        </w:rPr>
      </w:pPr>
      <w:r w:rsidRPr="0085200E">
        <w:rPr>
          <w:rFonts w:ascii="Elephant" w:hAnsi="Elephant"/>
          <w:sz w:val="72"/>
          <w:szCs w:val="52"/>
          <w:u w:val="double"/>
        </w:rPr>
        <w:t>Auto Intensity Control of Street</w:t>
      </w:r>
      <w:r w:rsidR="007D39BD" w:rsidRPr="0085200E">
        <w:rPr>
          <w:rFonts w:ascii="Elephant" w:hAnsi="Elephant"/>
          <w:sz w:val="72"/>
          <w:szCs w:val="52"/>
          <w:u w:val="double"/>
        </w:rPr>
        <w:t xml:space="preserve"> Lights</w:t>
      </w:r>
    </w:p>
    <w:p w:rsidR="00EF7AF5" w:rsidRDefault="00EF7AF5" w:rsidP="000439B0">
      <w:p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</w:p>
    <w:p w:rsidR="000439B0" w:rsidRPr="0085200E" w:rsidRDefault="000439B0" w:rsidP="000439B0">
      <w:p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  <w:r w:rsidRPr="0085200E">
        <w:rPr>
          <w:rFonts w:ascii="Arial Black" w:hAnsi="Arial Black"/>
          <w:sz w:val="36"/>
          <w:szCs w:val="52"/>
        </w:rPr>
        <w:t>group members:</w:t>
      </w:r>
    </w:p>
    <w:p w:rsidR="000439B0" w:rsidRPr="0085200E" w:rsidRDefault="00664DD4" w:rsidP="000439B0">
      <w:pPr>
        <w:pStyle w:val="ListParagraph"/>
        <w:numPr>
          <w:ilvl w:val="0"/>
          <w:numId w:val="12"/>
        </w:num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  <w:r w:rsidRPr="0085200E">
        <w:rPr>
          <w:rFonts w:ascii="Arial Black" w:hAnsi="Arial Black"/>
          <w:sz w:val="36"/>
          <w:szCs w:val="52"/>
        </w:rPr>
        <w:t>Sufyan Khan</w:t>
      </w:r>
      <w:bookmarkStart w:id="0" w:name="_GoBack"/>
      <w:bookmarkEnd w:id="0"/>
      <w:r w:rsidRPr="0085200E">
        <w:rPr>
          <w:rFonts w:ascii="Arial Black" w:hAnsi="Arial Black"/>
          <w:sz w:val="36"/>
          <w:szCs w:val="52"/>
        </w:rPr>
        <w:t xml:space="preserve">                </w:t>
      </w:r>
      <w:r w:rsidR="00FF298C" w:rsidRPr="0085200E">
        <w:rPr>
          <w:rFonts w:ascii="Arial Black" w:hAnsi="Arial Black"/>
          <w:sz w:val="36"/>
          <w:szCs w:val="52"/>
        </w:rPr>
        <w:t>EP1849069</w:t>
      </w:r>
    </w:p>
    <w:p w:rsidR="000439B0" w:rsidRPr="0085200E" w:rsidRDefault="00664DD4" w:rsidP="000439B0">
      <w:pPr>
        <w:pStyle w:val="ListParagraph"/>
        <w:numPr>
          <w:ilvl w:val="0"/>
          <w:numId w:val="12"/>
        </w:num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  <w:r w:rsidRPr="0085200E">
        <w:rPr>
          <w:rFonts w:ascii="Arial Black" w:hAnsi="Arial Black"/>
          <w:sz w:val="36"/>
          <w:szCs w:val="52"/>
        </w:rPr>
        <w:t xml:space="preserve">Waqas Ahmed             </w:t>
      </w:r>
      <w:r w:rsidR="00AA2DDB" w:rsidRPr="0085200E">
        <w:rPr>
          <w:rFonts w:ascii="Arial Black" w:hAnsi="Arial Black"/>
          <w:sz w:val="36"/>
          <w:szCs w:val="52"/>
        </w:rPr>
        <w:t>EP1849131</w:t>
      </w:r>
    </w:p>
    <w:p w:rsidR="000439B0" w:rsidRPr="0085200E" w:rsidRDefault="00664DD4" w:rsidP="000439B0">
      <w:pPr>
        <w:pStyle w:val="ListParagraph"/>
        <w:numPr>
          <w:ilvl w:val="0"/>
          <w:numId w:val="12"/>
        </w:num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  <w:r w:rsidRPr="0085200E">
        <w:rPr>
          <w:rFonts w:ascii="Arial Black" w:hAnsi="Arial Black"/>
          <w:sz w:val="36"/>
          <w:szCs w:val="52"/>
        </w:rPr>
        <w:t>Rameel Hassan</w:t>
      </w:r>
      <w:r w:rsidR="000439B0" w:rsidRPr="0085200E">
        <w:rPr>
          <w:rFonts w:ascii="Arial Black" w:hAnsi="Arial Black"/>
          <w:sz w:val="36"/>
          <w:szCs w:val="52"/>
        </w:rPr>
        <w:t xml:space="preserve">  </w:t>
      </w:r>
      <w:r w:rsidRPr="0085200E">
        <w:rPr>
          <w:rFonts w:ascii="Arial Black" w:hAnsi="Arial Black"/>
          <w:sz w:val="36"/>
          <w:szCs w:val="52"/>
        </w:rPr>
        <w:t xml:space="preserve">         </w:t>
      </w:r>
      <w:r w:rsidR="00FF298C" w:rsidRPr="0085200E">
        <w:rPr>
          <w:rFonts w:ascii="Arial Black" w:hAnsi="Arial Black"/>
          <w:sz w:val="36"/>
          <w:szCs w:val="52"/>
        </w:rPr>
        <w:t>EP1849059</w:t>
      </w:r>
    </w:p>
    <w:p w:rsidR="000439B0" w:rsidRPr="0085200E" w:rsidRDefault="00664DD4" w:rsidP="000439B0">
      <w:pPr>
        <w:pStyle w:val="ListParagraph"/>
        <w:numPr>
          <w:ilvl w:val="0"/>
          <w:numId w:val="12"/>
        </w:num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  <w:r w:rsidRPr="0085200E">
        <w:rPr>
          <w:rFonts w:ascii="Arial Black" w:hAnsi="Arial Black"/>
          <w:sz w:val="36"/>
          <w:szCs w:val="52"/>
        </w:rPr>
        <w:t>Shayan Alam Khan</w:t>
      </w:r>
      <w:r w:rsidR="000439B0" w:rsidRPr="0085200E">
        <w:rPr>
          <w:rFonts w:ascii="Arial Black" w:hAnsi="Arial Black"/>
          <w:sz w:val="36"/>
          <w:szCs w:val="52"/>
        </w:rPr>
        <w:t xml:space="preserve"> </w:t>
      </w:r>
      <w:r w:rsidRPr="0085200E">
        <w:rPr>
          <w:rFonts w:ascii="Arial Black" w:hAnsi="Arial Black"/>
          <w:sz w:val="36"/>
          <w:szCs w:val="52"/>
        </w:rPr>
        <w:t xml:space="preserve">     </w:t>
      </w:r>
      <w:r w:rsidR="00FF298C" w:rsidRPr="0085200E">
        <w:rPr>
          <w:rFonts w:ascii="Arial Black" w:hAnsi="Arial Black"/>
          <w:sz w:val="36"/>
          <w:szCs w:val="52"/>
        </w:rPr>
        <w:t>EP1849097</w:t>
      </w:r>
    </w:p>
    <w:p w:rsidR="00753DB0" w:rsidRPr="0085200E" w:rsidRDefault="00664DD4" w:rsidP="00EA0341">
      <w:pPr>
        <w:pStyle w:val="ListParagraph"/>
        <w:numPr>
          <w:ilvl w:val="0"/>
          <w:numId w:val="12"/>
        </w:numPr>
        <w:tabs>
          <w:tab w:val="left" w:pos="6132"/>
        </w:tabs>
        <w:spacing w:after="0"/>
        <w:rPr>
          <w:rFonts w:ascii="Arial Black" w:hAnsi="Arial Black"/>
          <w:sz w:val="36"/>
          <w:szCs w:val="52"/>
        </w:rPr>
      </w:pPr>
      <w:r w:rsidRPr="0085200E">
        <w:rPr>
          <w:rFonts w:ascii="Arial Black" w:hAnsi="Arial Black"/>
          <w:sz w:val="36"/>
          <w:szCs w:val="52"/>
        </w:rPr>
        <w:t>Rebal Rehan                EP1849119</w:t>
      </w:r>
    </w:p>
    <w:p w:rsidR="007D39BD" w:rsidRPr="0085200E" w:rsidRDefault="00FF298C" w:rsidP="00753DB0">
      <w:pPr>
        <w:pStyle w:val="ListParagraph"/>
        <w:numPr>
          <w:ilvl w:val="0"/>
          <w:numId w:val="12"/>
        </w:numPr>
        <w:tabs>
          <w:tab w:val="left" w:pos="6132"/>
        </w:tabs>
        <w:spacing w:after="0"/>
        <w:rPr>
          <w:rFonts w:ascii="Arial Black" w:hAnsi="Arial Black"/>
          <w:sz w:val="40"/>
          <w:szCs w:val="52"/>
        </w:rPr>
      </w:pPr>
      <w:r w:rsidRPr="0085200E">
        <w:rPr>
          <w:rFonts w:ascii="Arial Black" w:hAnsi="Arial Black"/>
          <w:sz w:val="36"/>
          <w:szCs w:val="52"/>
        </w:rPr>
        <w:t>Roh</w:t>
      </w:r>
      <w:r w:rsidR="003704D7">
        <w:rPr>
          <w:rFonts w:ascii="Arial Black" w:hAnsi="Arial Black"/>
          <w:sz w:val="36"/>
          <w:szCs w:val="52"/>
        </w:rPr>
        <w:t>it Chawla</w:t>
      </w:r>
      <w:r w:rsidR="00330638" w:rsidRPr="0085200E">
        <w:rPr>
          <w:rFonts w:ascii="Arial Black" w:hAnsi="Arial Black"/>
          <w:sz w:val="36"/>
          <w:szCs w:val="52"/>
        </w:rPr>
        <w:t xml:space="preserve">              EP1849089</w:t>
      </w:r>
    </w:p>
    <w:p w:rsidR="00EF7AF5" w:rsidRDefault="00EF7AF5" w:rsidP="00753DB0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36"/>
          <w:szCs w:val="52"/>
        </w:rPr>
      </w:pPr>
    </w:p>
    <w:p w:rsidR="00EF7AF5" w:rsidRDefault="00EF7AF5" w:rsidP="00753DB0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36"/>
          <w:szCs w:val="52"/>
        </w:rPr>
      </w:pPr>
    </w:p>
    <w:p w:rsidR="00EF7AF5" w:rsidRDefault="00EF7AF5" w:rsidP="00753DB0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36"/>
          <w:szCs w:val="52"/>
        </w:rPr>
      </w:pPr>
    </w:p>
    <w:p w:rsidR="00753DB0" w:rsidRDefault="00753DB0" w:rsidP="00753DB0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36"/>
          <w:szCs w:val="52"/>
        </w:rPr>
      </w:pPr>
      <w:r>
        <w:rPr>
          <w:rFonts w:ascii="Arial Black" w:hAnsi="Arial Black"/>
          <w:color w:val="FFFFFF" w:themeColor="background2"/>
          <w:sz w:val="36"/>
          <w:szCs w:val="52"/>
        </w:rPr>
        <w:t>BSCS 401: DCDF</w:t>
      </w:r>
    </w:p>
    <w:p w:rsidR="00753DB0" w:rsidRPr="00753DB0" w:rsidRDefault="00753DB0" w:rsidP="00753DB0">
      <w:pPr>
        <w:tabs>
          <w:tab w:val="left" w:pos="6132"/>
        </w:tabs>
        <w:spacing w:after="0"/>
        <w:rPr>
          <w:rFonts w:ascii="Arial Black" w:hAnsi="Arial Black"/>
          <w:color w:val="FFFFFF" w:themeColor="background2"/>
          <w:sz w:val="36"/>
          <w:szCs w:val="52"/>
        </w:rPr>
      </w:pPr>
      <w:r>
        <w:rPr>
          <w:rFonts w:ascii="Arial Black" w:hAnsi="Arial Black"/>
          <w:color w:val="FFFFFF" w:themeColor="background2"/>
          <w:sz w:val="36"/>
          <w:szCs w:val="52"/>
        </w:rPr>
        <w:t xml:space="preserve"> INCHARGE: Bari Ahmed</w:t>
      </w:r>
    </w:p>
    <w:sectPr w:rsidR="00753DB0" w:rsidRPr="00753DB0" w:rsidSect="00D50BC8">
      <w:headerReference w:type="default" r:id="rId12"/>
      <w:footerReference w:type="first" r:id="rId13"/>
      <w:pgSz w:w="11907" w:h="16839" w:code="9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AE5" w:rsidRDefault="007F6AE5">
      <w:pPr>
        <w:spacing w:after="0" w:line="240" w:lineRule="auto"/>
      </w:pPr>
      <w:r>
        <w:separator/>
      </w:r>
    </w:p>
    <w:p w:rsidR="007F6AE5" w:rsidRDefault="007F6AE5"/>
  </w:endnote>
  <w:endnote w:type="continuationSeparator" w:id="1">
    <w:p w:rsidR="007F6AE5" w:rsidRDefault="007F6AE5">
      <w:pPr>
        <w:spacing w:after="0" w:line="240" w:lineRule="auto"/>
      </w:pPr>
      <w:r>
        <w:continuationSeparator/>
      </w:r>
    </w:p>
    <w:p w:rsidR="007F6AE5" w:rsidRDefault="007F6AE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FC4" w:rsidRDefault="00752FC4" w:rsidP="00752FC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AE5" w:rsidRDefault="007F6AE5">
      <w:pPr>
        <w:spacing w:after="0" w:line="240" w:lineRule="auto"/>
      </w:pPr>
      <w:r>
        <w:separator/>
      </w:r>
    </w:p>
    <w:p w:rsidR="007F6AE5" w:rsidRDefault="007F6AE5"/>
  </w:footnote>
  <w:footnote w:type="continuationSeparator" w:id="1">
    <w:p w:rsidR="007F6AE5" w:rsidRDefault="007F6AE5">
      <w:pPr>
        <w:spacing w:after="0" w:line="240" w:lineRule="auto"/>
      </w:pPr>
      <w:r>
        <w:continuationSeparator/>
      </w:r>
    </w:p>
    <w:p w:rsidR="007F6AE5" w:rsidRDefault="007F6AE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EEF" w:rsidRPr="00FE1448" w:rsidRDefault="00611BAC" w:rsidP="00FE1448">
    <w:pPr>
      <w:pStyle w:val="Header"/>
    </w:pPr>
    <w:r>
      <w:rPr>
        <w:noProof/>
      </w:rPr>
      <w:pict>
        <v:group id="Group 23" o:spid="_x0000_s4097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">
          <v:shape id="Freeform 5" o:spid="_x0000_s4105" style="position:absolute;top:9239;width:43172;height:10328;visibility:visible;mso-wrap-style:square;v-text-anchor:top" coordsize="267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/lL0A&#10;AADaAAAADwAAAGRycy9kb3ducmV2LnhtbERPTQsBQRi+K/9hepWLmCWJZUhKHDj4CMe3ndfuZued&#10;bWew/r05KMen53u2qE0hXlS53LKCfi8CQZxYnXOq4Hxad8cgnEfWWFgmBR9ysJg3GzOMtX3zgV5H&#10;n4oQwi5GBZn3ZSylSzIy6Hq2JA7c3VYGfYBVKnWF7xBuCjmIopE0mHNoyLCkVUbJ4/g0CjZ7t7tM&#10;Rnjeusewk/urXS2vN6XarXo5BeGp9n/xz73VCsLWcCXc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//lL0AAADaAAAADwAAAAAAAAAAAAAAAACYAgAAZHJzL2Rvd25yZXYu&#10;eG1sUEsFBgAAAAAEAAQA9QAAAIIDAAAAAA==&#10;" path="m2136,l,,,690r2671,l2136,xe" fillcolor="#650707 [3205]" stroked="f">
            <v:path arrowok="t" o:connecttype="custom" o:connectlocs="3452478,0;0,0;0,1032782;4317214,1032782;3452478,0" o:connectangles="0,0,0,0,0"/>
          </v:shape>
          <v:shape id="Freeform 6" o:spid="_x0000_s4104" style="position:absolute;left:39433;top:4857;width:38323;height:6586;visibility:visible;mso-wrap-style:square;v-text-anchor:top" coordsize="237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juMQA&#10;AADaAAAADwAAAGRycy9kb3ducmV2LnhtbESPQWsCMRSE70L/Q3iFXopmXaTUrVFEXCx4sbaX3h6b&#10;192lm5clSdfYX28EweMwM98wi1U0nRjI+daygukkA0FcWd1yreDrsxy/gvABWWNnmRScycNq+TBa&#10;YKHtiT9oOIZaJAj7AhU0IfSFlL5qyKCf2J44eT/WGQxJulpqh6cEN53Ms+xFGmw5LTTY06ah6vf4&#10;ZxTg4bke4vTb7fb/Macy38ZytlXq6TGu30AEiuEevrXftYI5XK+k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ZI7jEAAAA2gAAAA8AAAAAAAAAAAAAAAAAmAIAAGRycy9k&#10;b3ducmV2LnhtbFBLBQYAAAAABAAEAPUAAACJAwAAAAA=&#10;" path="m2371,l,,355,440r2016,l2371,xe" fillcolor="#414141 [3207]" stroked="f">
            <v:path arrowok="t" o:connecttype="custom" o:connectlocs="3832315,0;0,0;573797,658586;3832315,658586;3832315,0" o:connectangles="0,0,0,0,0"/>
          </v:shape>
          <v:rect id="Rectangle 8" o:spid="_x0000_s4103" style="position:absolute;width:77713;height:66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yIScEA&#10;AADbAAAADwAAAGRycy9kb3ducmV2LnhtbERPTYvCMBC9C/sfwizsTVM9iHSNUgRR9CB2F3aPYzM2&#10;pc2kNLF2/70RhL3N433Ocj3YRvTU+cqxgukkAUFcOF1xqeD7aztegPABWWPjmBT8kYf16m20xFS7&#10;O5+pz0MpYgj7FBWYENpUSl8YsugnriWO3NV1FkOEXSl1h/cYbhs5S5K5tFhxbDDY0sZQUec3q2D/&#10;m4Xd4XI7uJ/sXOdHc+rr+qTUx/uQfYIINIR/8cu913H+FJ6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iEnBAAAA2wAAAA8AAAAAAAAAAAAAAAAAmAIAAGRycy9kb3du&#10;cmV2LnhtbFBLBQYAAAAABAAEAPUAAACGAwAAAAA=&#10;" fillcolor="#262626 [3204]" stroked="f"/>
          <v:shape id="Freeform: Shape 27" o:spid="_x0000_s4102" style="position:absolute;top:85153;width:66948;height:15439;visibility:visible;mso-wrap-style:square;v-text-anchor:top" coordsize="6694833,1543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cIcEA&#10;AADbAAAADwAAAGRycy9kb3ducmV2LnhtbERPy4rCMBTdC/MP4Q7MTlOFEammRRRhYEbEx8bdpbm2&#10;weamNFHb+XqzEFweznuRd7YWd2q9caxgPEpAEBdOGy4VnI6b4QyED8gaa8ekoCcPefYxWGCq3YP3&#10;dD+EUsQQ9ikqqEJoUil9UZFFP3INceQurrUYImxLqVt8xHBby0mSTKVFw7GhwoZWFRXXw80q+D3j&#10;d7HdXMyu7/eu+d+t/vzaKPX12S3nIAJ14S1+uX+0gkkcG7/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bXCHBAAAA2wAAAA8AAAAAAAAAAAAAAAAAmAIAAGRycy9kb3du&#10;cmV2LnhtbFBLBQYAAAAABAAEAPUAAACGAwAAAAA=&#10;" path="m,l4583908,,6694833,1543935r-5670895,l9698,1543935r-9698,l,48783r307,l,xe" fillcolor="#414141 [3207]" stroked="f">
            <v:path arrowok="t" o:connecttype="custom" o:connectlocs="0,0;4583908,0;6694833,1543935;1023938,1543935;9698,1543935;0,1543935;0,48783;307,48783" o:connectangles="0,0,0,0,0,0,0,0"/>
          </v:shape>
          <v:shape id="Freeform: Shape 24" o:spid="_x0000_s4101" style="position:absolute;left:64960;top:73152;width:12801;height:27421;visibility:visible;mso-wrap-style:square;v-text-anchor:top" coordsize="1280132,274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Imr0A&#10;AADbAAAADwAAAGRycy9kb3ducmV2LnhtbERPSwrCMBDdC94hjOBGNFVEpBpFBEFcCH4OMDTTpthM&#10;ShO1enojCO7m8b6zXLe2Eg9qfOlYwXiUgCDOnC65UHC97IZzED4ga6wck4IXeVivup0lpto9+USP&#10;cyhEDGGfogITQp1K6TNDFv3I1cSRy11jMUTYFFI3+IzhtpKTJJlJiyXHBoM1bQ1lt/PdKhgc362r&#10;g8kP+Z4m79d1VrgNKtXvtZsFiEBt+It/7r2O86fw/SUe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RImr0AAADbAAAADwAAAAAAAAAAAAAAAACYAgAAZHJzL2Rvd25yZXYu&#10;eG1sUEsFBgAAAAAEAAQA9QAAAIIDAAAAAA==&#10;" path="m1280132,r,2733130l1280131,2733130r,8981l1094394,2742111r,-7l1094254,2742111,,1944324,,926510,1280132,xe" fillcolor="#650707 [3205]" stroked="f">
            <v:path arrowok="t" o:connecttype="custom" o:connectlocs="1280132,0;1280132,2733130;1280131,2733130;1280131,2742111;1094394,2742111;1094394,2742104;1094254,2742111;0,1944324;0,926510" o:connectangles="0,0,0,0,0,0,0,0,0"/>
          </v:shape>
          <v:shape id="Freeform 13" o:spid="_x0000_s4100" style="position:absolute;left:52673;top:78486;width:12284;height:17662;visibility:visible;mso-wrap-style:square;v-text-anchor:top" coordsize="760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OfcAA&#10;AADbAAAADwAAAGRycy9kb3ducmV2LnhtbERPzYrCMBC+L+w7hFnwtqa70iLVKLIgiKdu9QHGZmyq&#10;zaQ0WVvf3iwI3ubj+53lerStuFHvG8cKvqYJCOLK6YZrBcfD9nMOwgdkja1jUnAnD+vV+9sSc+0G&#10;/qVbGWoRQ9jnqMCE0OVS+sqQRT91HXHkzq63GCLsa6l7HGK4beV3kmTSYsOxwWBHP4aqa/lnFZyK&#10;qpHzsEmvhb9k6YHG7WxvlJp8jJsFiEBjeImf7p2O8zP4/y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eOfcAAAADbAAAADwAAAAAAAAAAAAAAAACYAgAAZHJzL2Rvd25y&#10;ZXYueG1sUEsFBgAAAAAEAAQA9QAAAIUDAAAAAA==&#10;" path="m760,l,593r760,587l760,946,317,604,760,266,760,xe" fillcolor="#262626 [3204]" stroked="f">
            <v:path arrowok="t" o:connecttype="custom" o:connectlocs="1228410,0;0,887594;1228410,1766207;1228410,1415959;512376,904058;1228410,398145;1228410,0" o:connectangles="0,0,0,0,0,0,0"/>
          </v:shape>
          <v:shape id="Freeform 15" o:spid="_x0000_s4099" style="position:absolute;left:57800;top:82486;width:7160;height:10178;visibility:visible;mso-wrap-style:square;v-text-anchor:top" coordsize="443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yPsIA&#10;AADbAAAADwAAAGRycy9kb3ducmV2LnhtbESPzYrCQBCE7wu+w9CCt3XigiLRUcQfFC/izwO0mTYJ&#10;ZnpCZjbGt7cPC3vrpqqrvp4vO1eplppQejYwGiagiDNvS84N3K677ymoEJEtVp7JwJsCLBe9rzmm&#10;1r/4TO0l5kpCOKRooIixTrUOWUEOw9DXxKI9fOMwytrk2jb4knBX6Z8kmWiHJUtDgTWtC8qel19n&#10;YOO3iTtN7uf9EfVx02I1HrU7Ywb9bjUDFamL/+a/64MVfIGVX2QAv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zI+wgAAANsAAAAPAAAAAAAAAAAAAAAAAJgCAABkcnMvZG93&#10;bnJldi54bWxQSwUGAAAAAAQABAD1AAAAhwMAAAAA&#10;" path="m443,l,338,443,680,443,xe" fillcolor="#e3e3e3 [3206]" stroked="f">
            <v:path arrowok="t" o:connecttype="custom" o:connectlocs="716034,0;0,505913;716034,1017814;716034,0" o:connectangles="0,0,0,0"/>
          </v:shape>
          <v:rect id="Rectangle 28" o:spid="_x0000_s4098" style="position:absolute;width:77724;height:100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5B774F"/>
    <w:multiLevelType w:val="hybridMultilevel"/>
    <w:tmpl w:val="A2E264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CDC108E"/>
    <w:multiLevelType w:val="hybridMultilevel"/>
    <w:tmpl w:val="9CB20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A0341"/>
    <w:rsid w:val="000115CE"/>
    <w:rsid w:val="000439B0"/>
    <w:rsid w:val="00066691"/>
    <w:rsid w:val="000828F4"/>
    <w:rsid w:val="000F51EC"/>
    <w:rsid w:val="000F7122"/>
    <w:rsid w:val="00107C8E"/>
    <w:rsid w:val="0015507F"/>
    <w:rsid w:val="001B4EEF"/>
    <w:rsid w:val="001B689C"/>
    <w:rsid w:val="00200635"/>
    <w:rsid w:val="0022296A"/>
    <w:rsid w:val="00242227"/>
    <w:rsid w:val="00254E0D"/>
    <w:rsid w:val="00263EA7"/>
    <w:rsid w:val="002A0A1B"/>
    <w:rsid w:val="00330638"/>
    <w:rsid w:val="00353316"/>
    <w:rsid w:val="003704D7"/>
    <w:rsid w:val="00377695"/>
    <w:rsid w:val="0038000D"/>
    <w:rsid w:val="00385ACF"/>
    <w:rsid w:val="003B048C"/>
    <w:rsid w:val="003D546A"/>
    <w:rsid w:val="0040677A"/>
    <w:rsid w:val="00410197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D3DA6"/>
    <w:rsid w:val="00611BAC"/>
    <w:rsid w:val="00657968"/>
    <w:rsid w:val="00664DD4"/>
    <w:rsid w:val="00703F44"/>
    <w:rsid w:val="00744EA9"/>
    <w:rsid w:val="00752FC4"/>
    <w:rsid w:val="00753DB0"/>
    <w:rsid w:val="00757E9C"/>
    <w:rsid w:val="007B4C91"/>
    <w:rsid w:val="007D39BD"/>
    <w:rsid w:val="007D70F7"/>
    <w:rsid w:val="007F6AE5"/>
    <w:rsid w:val="00830C5F"/>
    <w:rsid w:val="00834A33"/>
    <w:rsid w:val="0085200E"/>
    <w:rsid w:val="008916D6"/>
    <w:rsid w:val="00896EE1"/>
    <w:rsid w:val="008B1068"/>
    <w:rsid w:val="008C1482"/>
    <w:rsid w:val="008D0AA7"/>
    <w:rsid w:val="008E172E"/>
    <w:rsid w:val="00912A0A"/>
    <w:rsid w:val="009468D3"/>
    <w:rsid w:val="00977BFD"/>
    <w:rsid w:val="00981EB2"/>
    <w:rsid w:val="00A17117"/>
    <w:rsid w:val="00A513FD"/>
    <w:rsid w:val="00A670A9"/>
    <w:rsid w:val="00A763AE"/>
    <w:rsid w:val="00A81C05"/>
    <w:rsid w:val="00AA2DDB"/>
    <w:rsid w:val="00B63133"/>
    <w:rsid w:val="00BC0F0A"/>
    <w:rsid w:val="00C11980"/>
    <w:rsid w:val="00C12A54"/>
    <w:rsid w:val="00CB0809"/>
    <w:rsid w:val="00D04123"/>
    <w:rsid w:val="00D06525"/>
    <w:rsid w:val="00D149F1"/>
    <w:rsid w:val="00D36106"/>
    <w:rsid w:val="00D50BC8"/>
    <w:rsid w:val="00DC34AF"/>
    <w:rsid w:val="00DC7840"/>
    <w:rsid w:val="00E750BE"/>
    <w:rsid w:val="00EA0341"/>
    <w:rsid w:val="00EF7AF5"/>
    <w:rsid w:val="00F1217C"/>
    <w:rsid w:val="00F71D73"/>
    <w:rsid w:val="00F763B1"/>
    <w:rsid w:val="00F90A6A"/>
    <w:rsid w:val="00FA402E"/>
    <w:rsid w:val="00FB49C2"/>
    <w:rsid w:val="00FC75C5"/>
    <w:rsid w:val="00FE1448"/>
    <w:rsid w:val="00FF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19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5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57968"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customStyle="1" w:styleId="ColorfulGrid1">
    <w:name w:val="Colorful Grid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</w:rPr>
  </w:style>
  <w:style w:type="table" w:customStyle="1" w:styleId="DarkList1">
    <w:name w:val="Dark List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</w:rPr>
  </w:style>
  <w:style w:type="table" w:customStyle="1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Ind w:w="0" w:type="dxa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Ind w:w="0" w:type="dxa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Ind w:w="0" w:type="dxa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Ind w:w="0" w:type="dxa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Ind w:w="0" w:type="dxa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Ind w:w="0" w:type="dxa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Ind w:w="0" w:type="dxa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Ind w:w="0" w:type="dxa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Ind w:w="0" w:type="dxa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Ind w:w="0" w:type="dxa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customStyle="1" w:styleId="LightGrid1">
    <w:name w:val="Light Grid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Ind w:w="0" w:type="dxa"/>
      <w:tblBorders>
        <w:top w:val="single" w:sz="8" w:space="0" w:color="262626" w:themeColor="accent1"/>
        <w:bottom w:val="single" w:sz="8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Ind w:w="0" w:type="dxa"/>
      <w:tblBorders>
        <w:top w:val="single" w:sz="8" w:space="0" w:color="650707" w:themeColor="accent2"/>
        <w:bottom w:val="single" w:sz="8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Ind w:w="0" w:type="dxa"/>
      <w:tblBorders>
        <w:top w:val="single" w:sz="8" w:space="0" w:color="E3E3E3" w:themeColor="accent3"/>
        <w:bottom w:val="single" w:sz="8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Ind w:w="0" w:type="dxa"/>
      <w:tblBorders>
        <w:top w:val="single" w:sz="8" w:space="0" w:color="414141" w:themeColor="accent4"/>
        <w:bottom w:val="single" w:sz="8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Ind w:w="0" w:type="dxa"/>
      <w:tblBorders>
        <w:top w:val="single" w:sz="8" w:space="0" w:color="E4CED0" w:themeColor="accent5"/>
        <w:bottom w:val="single" w:sz="8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Ind w:w="0" w:type="dxa"/>
      <w:tblBorders>
        <w:top w:val="single" w:sz="4" w:space="0" w:color="262626" w:themeColor="accent1"/>
        <w:bottom w:val="single" w:sz="4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Ind w:w="0" w:type="dxa"/>
      <w:tblBorders>
        <w:top w:val="single" w:sz="4" w:space="0" w:color="650707" w:themeColor="accent2"/>
        <w:bottom w:val="single" w:sz="4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Ind w:w="0" w:type="dxa"/>
      <w:tblBorders>
        <w:top w:val="single" w:sz="4" w:space="0" w:color="E3E3E3" w:themeColor="accent3"/>
        <w:bottom w:val="single" w:sz="4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Ind w:w="0" w:type="dxa"/>
      <w:tblBorders>
        <w:top w:val="single" w:sz="4" w:space="0" w:color="414141" w:themeColor="accent4"/>
        <w:bottom w:val="single" w:sz="4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Ind w:w="0" w:type="dxa"/>
      <w:tblBorders>
        <w:top w:val="single" w:sz="4" w:space="0" w:color="E4CED0" w:themeColor="accent5"/>
        <w:bottom w:val="single" w:sz="4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4" w:space="0" w:color="FFFFFF" w:themeColor="accent6"/>
        <w:bottom w:val="single" w:sz="4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</w:rPr>
  </w:style>
  <w:style w:type="table" w:customStyle="1" w:styleId="MediumGrid11">
    <w:name w:val="Medium Grid 1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2626" w:themeColor="accent1"/>
        <w:bottom w:val="single" w:sz="8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50707" w:themeColor="accent2"/>
        <w:bottom w:val="single" w:sz="8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E3E3" w:themeColor="accent3"/>
        <w:bottom w:val="single" w:sz="8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14141" w:themeColor="accent4"/>
        <w:bottom w:val="single" w:sz="8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CED0" w:themeColor="accent5"/>
        <w:bottom w:val="single" w:sz="8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customStyle="1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5"/>
    <w:rsid w:val="0057222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%20Computer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76F22B-CEF9-4632-A213-7498A9FF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letterhead.dotx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2019-07-06T02:09:00Z</dcterms:created>
  <dcterms:modified xsi:type="dcterms:W3CDTF">2019-07-09T16:36:00Z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